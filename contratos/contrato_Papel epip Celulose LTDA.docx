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Papel epip Celulose LTDA, com endereço em Sítio Levi da Costa, 79, </w:t>
        <w:br/>
        <w:t xml:space="preserve">    Fogaça de Freitas, Rio de Janeiro, CEP 78891-598,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Papel epip Celulose LTDA</w:t>
        <w:br/>
        <w:t xml:space="preserve">    E-mail: wsantos@example.org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São Paulo,05/03/2024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